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4972C" w14:textId="7CE71AAE" w:rsidR="0079758B" w:rsidRPr="0079758B" w:rsidRDefault="0079758B" w:rsidP="0079758B">
      <w:pPr>
        <w:pStyle w:val="Heading1"/>
        <w:spacing w:before="0"/>
        <w:rPr>
          <w:rFonts w:asciiTheme="majorBidi" w:eastAsiaTheme="minorEastAsia" w:hAnsiTheme="majorBidi"/>
          <w:b w:val="0"/>
          <w:bCs w:val="0"/>
          <w:color w:val="000000" w:themeColor="text1"/>
          <w:sz w:val="24"/>
          <w:szCs w:val="24"/>
          <w:lang w:val="sv-SE"/>
        </w:rPr>
      </w:pPr>
      <w:r w:rsidRPr="0079758B">
        <w:rPr>
          <w:rFonts w:asciiTheme="majorBidi" w:eastAsiaTheme="minorEastAsia" w:hAnsiTheme="majorBidi"/>
          <w:b w:val="0"/>
          <w:bCs w:val="0"/>
          <w:color w:val="000000" w:themeColor="text1"/>
          <w:sz w:val="24"/>
          <w:szCs w:val="24"/>
          <w:lang w:val="sv-SE"/>
        </w:rPr>
        <w:t xml:space="preserve">Isaiah </w:t>
      </w:r>
      <w:proofErr w:type="spellStart"/>
      <w:r w:rsidRPr="0079758B">
        <w:rPr>
          <w:rFonts w:asciiTheme="majorBidi" w:eastAsiaTheme="minorEastAsia" w:hAnsiTheme="majorBidi"/>
          <w:b w:val="0"/>
          <w:bCs w:val="0"/>
          <w:color w:val="000000" w:themeColor="text1"/>
          <w:sz w:val="24"/>
          <w:szCs w:val="24"/>
          <w:lang w:val="sv-SE"/>
        </w:rPr>
        <w:t>Lugo</w:t>
      </w:r>
      <w:proofErr w:type="spellEnd"/>
    </w:p>
    <w:p w14:paraId="0CB8741C" w14:textId="6CE5ED7C" w:rsidR="0079758B" w:rsidRPr="0079758B" w:rsidRDefault="0079758B" w:rsidP="0079758B">
      <w:pPr>
        <w:pStyle w:val="Heading1"/>
        <w:spacing w:before="0"/>
        <w:rPr>
          <w:rFonts w:asciiTheme="majorBidi" w:eastAsiaTheme="minorEastAsia" w:hAnsiTheme="majorBidi"/>
          <w:b w:val="0"/>
          <w:bCs w:val="0"/>
          <w:color w:val="000000" w:themeColor="text1"/>
          <w:sz w:val="24"/>
          <w:szCs w:val="24"/>
          <w:lang w:val="sv-SE"/>
        </w:rPr>
      </w:pPr>
      <w:r w:rsidRPr="0079758B">
        <w:rPr>
          <w:rFonts w:asciiTheme="majorBidi" w:eastAsiaTheme="minorEastAsia" w:hAnsiTheme="majorBidi"/>
          <w:b w:val="0"/>
          <w:bCs w:val="0"/>
          <w:color w:val="000000" w:themeColor="text1"/>
          <w:sz w:val="24"/>
          <w:szCs w:val="24"/>
          <w:lang w:val="sv-SE"/>
        </w:rPr>
        <w:t xml:space="preserve">CSM VI - </w:t>
      </w:r>
      <w:proofErr w:type="spellStart"/>
      <w:r w:rsidRPr="0079758B">
        <w:rPr>
          <w:rFonts w:asciiTheme="majorBidi" w:eastAsiaTheme="minorEastAsia" w:hAnsiTheme="majorBidi"/>
          <w:b w:val="0"/>
          <w:bCs w:val="0"/>
          <w:color w:val="000000" w:themeColor="text1"/>
          <w:sz w:val="24"/>
          <w:szCs w:val="24"/>
          <w:lang w:val="sv-SE"/>
        </w:rPr>
        <w:t>Algorithms</w:t>
      </w:r>
      <w:proofErr w:type="spellEnd"/>
    </w:p>
    <w:p w14:paraId="7A55BA7B" w14:textId="4F0722CB" w:rsidR="007A0BE9" w:rsidRPr="0079758B" w:rsidRDefault="0079758B" w:rsidP="0079758B">
      <w:pPr>
        <w:pStyle w:val="Heading1"/>
        <w:spacing w:before="0"/>
        <w:rPr>
          <w:rFonts w:asciiTheme="majorBidi" w:eastAsiaTheme="minorEastAsia" w:hAnsiTheme="majorBidi"/>
          <w:b w:val="0"/>
          <w:bCs w:val="0"/>
          <w:color w:val="000000" w:themeColor="text1"/>
          <w:sz w:val="24"/>
          <w:szCs w:val="24"/>
          <w:lang w:val="pl-PL"/>
        </w:rPr>
      </w:pPr>
      <w:proofErr w:type="spellStart"/>
      <w:r w:rsidRPr="0079758B">
        <w:rPr>
          <w:rFonts w:asciiTheme="majorBidi" w:eastAsiaTheme="minorEastAsia" w:hAnsiTheme="majorBidi"/>
          <w:b w:val="0"/>
          <w:bCs w:val="0"/>
          <w:color w:val="000000" w:themeColor="text1"/>
          <w:sz w:val="24"/>
          <w:szCs w:val="24"/>
          <w:lang w:val="pl-PL"/>
        </w:rPr>
        <w:t>Week</w:t>
      </w:r>
      <w:proofErr w:type="spellEnd"/>
      <w:r w:rsidRPr="0079758B">
        <w:rPr>
          <w:rFonts w:asciiTheme="majorBidi" w:eastAsiaTheme="minorEastAsia" w:hAnsiTheme="majorBidi"/>
          <w:b w:val="0"/>
          <w:bCs w:val="0"/>
          <w:color w:val="000000" w:themeColor="text1"/>
          <w:sz w:val="24"/>
          <w:szCs w:val="24"/>
          <w:lang w:val="pl-PL"/>
        </w:rPr>
        <w:t xml:space="preserve"> 12 - </w:t>
      </w:r>
      <w:r w:rsidR="00000000" w:rsidRPr="0079758B">
        <w:rPr>
          <w:rFonts w:asciiTheme="majorBidi" w:eastAsiaTheme="minorEastAsia" w:hAnsiTheme="majorBidi"/>
          <w:b w:val="0"/>
          <w:bCs w:val="0"/>
          <w:color w:val="000000" w:themeColor="text1"/>
          <w:sz w:val="24"/>
          <w:szCs w:val="24"/>
          <w:lang w:val="pl-PL"/>
        </w:rPr>
        <w:t>P vs</w:t>
      </w:r>
      <w:r w:rsidRPr="0079758B">
        <w:rPr>
          <w:rFonts w:asciiTheme="majorBidi" w:eastAsiaTheme="minorEastAsia" w:hAnsiTheme="majorBidi"/>
          <w:b w:val="0"/>
          <w:bCs w:val="0"/>
          <w:color w:val="000000" w:themeColor="text1"/>
          <w:sz w:val="24"/>
          <w:szCs w:val="24"/>
          <w:lang w:val="pl-PL"/>
        </w:rPr>
        <w:t>.</w:t>
      </w:r>
      <w:r w:rsidR="00000000" w:rsidRPr="0079758B">
        <w:rPr>
          <w:rFonts w:asciiTheme="majorBidi" w:eastAsiaTheme="minorEastAsia" w:hAnsiTheme="majorBidi"/>
          <w:b w:val="0"/>
          <w:bCs w:val="0"/>
          <w:color w:val="000000" w:themeColor="text1"/>
          <w:sz w:val="24"/>
          <w:szCs w:val="24"/>
          <w:lang w:val="pl-PL"/>
        </w:rPr>
        <w:t xml:space="preserve"> NP </w:t>
      </w:r>
      <w:proofErr w:type="spellStart"/>
      <w:r w:rsidRPr="0079758B">
        <w:rPr>
          <w:rFonts w:asciiTheme="majorBidi" w:eastAsiaTheme="minorEastAsia" w:hAnsiTheme="majorBidi"/>
          <w:b w:val="0"/>
          <w:bCs w:val="0"/>
          <w:color w:val="000000" w:themeColor="text1"/>
          <w:sz w:val="24"/>
          <w:szCs w:val="24"/>
          <w:lang w:val="pl-PL"/>
        </w:rPr>
        <w:t>Problems</w:t>
      </w:r>
      <w:proofErr w:type="spellEnd"/>
    </w:p>
    <w:p w14:paraId="45DFF785" w14:textId="4E6ED0D5" w:rsidR="007A0BE9" w:rsidRPr="0079758B" w:rsidRDefault="00000000">
      <w:pPr>
        <w:pStyle w:val="Heading2"/>
        <w:rPr>
          <w:rFonts w:asciiTheme="majorBidi" w:eastAsiaTheme="minorEastAsia" w:hAnsiTheme="majorBidi"/>
          <w:color w:val="000000" w:themeColor="text1"/>
          <w:lang w:val="pl-PL"/>
        </w:rPr>
      </w:pPr>
      <w:r w:rsidRPr="0079758B">
        <w:rPr>
          <w:rFonts w:asciiTheme="majorBidi" w:eastAsiaTheme="minorEastAsia" w:hAnsiTheme="majorBidi"/>
          <w:color w:val="000000" w:themeColor="text1"/>
          <w:lang w:val="pl-PL"/>
        </w:rPr>
        <w:t>1. P</w:t>
      </w:r>
      <w:r w:rsidR="0079758B" w:rsidRPr="0079758B">
        <w:rPr>
          <w:rFonts w:asciiTheme="majorBidi" w:eastAsiaTheme="minorEastAsia" w:hAnsiTheme="majorBidi"/>
          <w:color w:val="000000" w:themeColor="text1"/>
          <w:lang w:val="pl-PL"/>
        </w:rPr>
        <w:t>-</w:t>
      </w:r>
      <w:r w:rsidRPr="0079758B">
        <w:rPr>
          <w:rFonts w:asciiTheme="majorBidi" w:eastAsiaTheme="minorEastAsia" w:hAnsiTheme="majorBidi"/>
          <w:color w:val="000000" w:themeColor="text1"/>
          <w:lang w:val="pl-PL"/>
        </w:rPr>
        <w:t>Problem</w:t>
      </w:r>
    </w:p>
    <w:p w14:paraId="3C27864E" w14:textId="77777777" w:rsidR="007A0BE9" w:rsidRPr="0079758B" w:rsidRDefault="00000000">
      <w:pPr>
        <w:rPr>
          <w:rFonts w:asciiTheme="majorBidi" w:hAnsiTheme="majorBidi" w:cstheme="majorBidi"/>
        </w:rPr>
      </w:pPr>
      <w:r w:rsidRPr="0079758B">
        <w:rPr>
          <w:rFonts w:asciiTheme="majorBidi" w:hAnsiTheme="majorBidi" w:cstheme="majorBidi"/>
        </w:rPr>
        <w:t>P problems are a class of computational problems that can be solved efficiently by a deterministic algorithm in polynomial time. This means the time it takes to solve the problem grows at most as a polynomial function of the input size.</w:t>
      </w:r>
      <w:r w:rsidRPr="0079758B">
        <w:rPr>
          <w:rFonts w:asciiTheme="majorBidi" w:hAnsiTheme="majorBidi" w:cstheme="majorBidi"/>
        </w:rPr>
        <w:br/>
      </w:r>
      <w:r w:rsidRPr="0079758B">
        <w:rPr>
          <w:rFonts w:asciiTheme="majorBidi" w:hAnsiTheme="majorBidi" w:cstheme="majorBidi"/>
        </w:rPr>
        <w:br/>
        <w:t>Example: The problem of sorting a list (e.g., using Merge Sort or Quick Sort). These algorithms solve the problem in O(n log n) time.</w:t>
      </w:r>
      <w:r w:rsidRPr="0079758B">
        <w:rPr>
          <w:rFonts w:asciiTheme="majorBidi" w:hAnsiTheme="majorBidi" w:cstheme="majorBidi"/>
        </w:rPr>
        <w:br/>
      </w:r>
      <w:r w:rsidRPr="0079758B">
        <w:rPr>
          <w:rFonts w:asciiTheme="majorBidi" w:hAnsiTheme="majorBidi" w:cstheme="majorBidi"/>
        </w:rPr>
        <w:br/>
        <w:t>Efficient algorithms for P problems have predictable performance and are scalable for large inputs. They form the basis of many common computing tasks like searching, sorting, and basic graph traversal (e.g., BFS and DFS).</w:t>
      </w:r>
    </w:p>
    <w:p w14:paraId="535821C5" w14:textId="6701E25A" w:rsidR="007A0BE9" w:rsidRPr="0079758B" w:rsidRDefault="00000000">
      <w:pPr>
        <w:pStyle w:val="Heading2"/>
        <w:rPr>
          <w:rFonts w:asciiTheme="majorBidi" w:eastAsiaTheme="minorEastAsia" w:hAnsiTheme="majorBidi"/>
          <w:color w:val="000000" w:themeColor="text1"/>
        </w:rPr>
      </w:pPr>
      <w:r w:rsidRPr="0079758B">
        <w:rPr>
          <w:rFonts w:asciiTheme="majorBidi" w:eastAsiaTheme="minorEastAsia" w:hAnsiTheme="majorBidi"/>
          <w:color w:val="000000" w:themeColor="text1"/>
        </w:rPr>
        <w:t>2. NP</w:t>
      </w:r>
      <w:r w:rsidR="0079758B" w:rsidRPr="0079758B">
        <w:rPr>
          <w:rFonts w:asciiTheme="majorBidi" w:eastAsiaTheme="minorEastAsia" w:hAnsiTheme="majorBidi"/>
          <w:color w:val="000000" w:themeColor="text1"/>
        </w:rPr>
        <w:t>-</w:t>
      </w:r>
      <w:r w:rsidRPr="0079758B">
        <w:rPr>
          <w:rFonts w:asciiTheme="majorBidi" w:eastAsiaTheme="minorEastAsia" w:hAnsiTheme="majorBidi"/>
          <w:color w:val="000000" w:themeColor="text1"/>
        </w:rPr>
        <w:t>Problem</w:t>
      </w:r>
    </w:p>
    <w:p w14:paraId="77146EAF" w14:textId="77777777" w:rsidR="007A0BE9" w:rsidRPr="0079758B" w:rsidRDefault="00000000">
      <w:pPr>
        <w:rPr>
          <w:rFonts w:asciiTheme="majorBidi" w:hAnsiTheme="majorBidi" w:cstheme="majorBidi"/>
        </w:rPr>
      </w:pPr>
      <w:r w:rsidRPr="0079758B">
        <w:rPr>
          <w:rFonts w:asciiTheme="majorBidi" w:hAnsiTheme="majorBidi" w:cstheme="majorBidi"/>
        </w:rPr>
        <w:t>NP (Nondeterministic Polynomial time) problems are problems for which a proposed solution can be verified in polynomial time, even if finding the solution itself might not be feasible in polynomial time.</w:t>
      </w:r>
      <w:r w:rsidRPr="0079758B">
        <w:rPr>
          <w:rFonts w:asciiTheme="majorBidi" w:hAnsiTheme="majorBidi" w:cstheme="majorBidi"/>
        </w:rPr>
        <w:br/>
      </w:r>
      <w:r w:rsidRPr="0079758B">
        <w:rPr>
          <w:rFonts w:asciiTheme="majorBidi" w:hAnsiTheme="majorBidi" w:cstheme="majorBidi"/>
        </w:rPr>
        <w:br/>
        <w:t>Example: The Subset Sum problem – Given a set of integers, is there a subset whose sum is equal to a specific value?</w:t>
      </w:r>
      <w:r w:rsidRPr="0079758B">
        <w:rPr>
          <w:rFonts w:asciiTheme="majorBidi" w:hAnsiTheme="majorBidi" w:cstheme="majorBidi"/>
        </w:rPr>
        <w:br/>
      </w:r>
      <w:r w:rsidRPr="0079758B">
        <w:rPr>
          <w:rFonts w:asciiTheme="majorBidi" w:hAnsiTheme="majorBidi" w:cstheme="majorBidi"/>
        </w:rPr>
        <w:br/>
        <w:t>NP problems differ from P problems in that we do not necessarily have efficient algorithms to solve them, but we can quickly verify a given solution.</w:t>
      </w:r>
      <w:r w:rsidRPr="0079758B">
        <w:rPr>
          <w:rFonts w:asciiTheme="majorBidi" w:hAnsiTheme="majorBidi" w:cstheme="majorBidi"/>
        </w:rPr>
        <w:br/>
      </w:r>
      <w:r w:rsidRPr="0079758B">
        <w:rPr>
          <w:rFonts w:asciiTheme="majorBidi" w:hAnsiTheme="majorBidi" w:cstheme="majorBidi"/>
        </w:rPr>
        <w:br/>
        <w:t>Nondeterministic polynomial time means that a theoretical computer could 'guess' a correct answer and verify it in polynomial time, even if there’s no known way to deterministically find that answer efficiently.</w:t>
      </w:r>
    </w:p>
    <w:p w14:paraId="65E733E5" w14:textId="77777777" w:rsidR="007A0BE9" w:rsidRPr="0079758B" w:rsidRDefault="00000000">
      <w:pPr>
        <w:pStyle w:val="Heading2"/>
        <w:rPr>
          <w:rFonts w:asciiTheme="majorBidi" w:eastAsiaTheme="minorEastAsia" w:hAnsiTheme="majorBidi"/>
          <w:color w:val="000000" w:themeColor="text1"/>
        </w:rPr>
      </w:pPr>
      <w:r w:rsidRPr="0079758B">
        <w:rPr>
          <w:rFonts w:asciiTheme="majorBidi" w:eastAsiaTheme="minorEastAsia" w:hAnsiTheme="majorBidi"/>
          <w:color w:val="000000" w:themeColor="text1"/>
        </w:rPr>
        <w:t>3. NP-Complete Problems</w:t>
      </w:r>
    </w:p>
    <w:p w14:paraId="71BECFD9" w14:textId="77777777" w:rsidR="007A0BE9" w:rsidRPr="0079758B" w:rsidRDefault="00000000">
      <w:pPr>
        <w:rPr>
          <w:rFonts w:asciiTheme="majorBidi" w:hAnsiTheme="majorBidi" w:cstheme="majorBidi"/>
        </w:rPr>
      </w:pPr>
      <w:r w:rsidRPr="0079758B">
        <w:rPr>
          <w:rFonts w:asciiTheme="majorBidi" w:hAnsiTheme="majorBidi" w:cstheme="majorBidi"/>
        </w:rPr>
        <w:t>NP-Complete problems are the hardest problems in the NP class. If a polynomial-time solution is found for any NP-Complete problem, it would imply that P = NP, meaning all NP problems could be solved efficiently.</w:t>
      </w:r>
      <w:r w:rsidRPr="0079758B">
        <w:rPr>
          <w:rFonts w:asciiTheme="majorBidi" w:hAnsiTheme="majorBidi" w:cstheme="majorBidi"/>
        </w:rPr>
        <w:br/>
      </w:r>
      <w:r w:rsidRPr="0079758B">
        <w:rPr>
          <w:rFonts w:asciiTheme="majorBidi" w:hAnsiTheme="majorBidi" w:cstheme="majorBidi"/>
        </w:rPr>
        <w:br/>
        <w:t>Example: The Traveling Salesman Problem (decision version) – Is there a tour that visits each city exactly once and has a total cost less than or equal to K?</w:t>
      </w:r>
      <w:r w:rsidRPr="0079758B">
        <w:rPr>
          <w:rFonts w:asciiTheme="majorBidi" w:hAnsiTheme="majorBidi" w:cstheme="majorBidi"/>
        </w:rPr>
        <w:br/>
      </w:r>
      <w:r w:rsidRPr="0079758B">
        <w:rPr>
          <w:rFonts w:asciiTheme="majorBidi" w:hAnsiTheme="majorBidi" w:cstheme="majorBidi"/>
        </w:rPr>
        <w:br/>
        <w:t>To prove a problem is NP-Complete, we use reduction – transforming a known NP-Complete problem into the new problem in polynomial time. This shows that solving the new problem efficiently would also solve the known NP-Complete problem efficiently.</w:t>
      </w:r>
    </w:p>
    <w:p w14:paraId="4038BB1B" w14:textId="77777777" w:rsidR="007A0BE9" w:rsidRPr="0079758B" w:rsidRDefault="00000000">
      <w:pPr>
        <w:pStyle w:val="Heading2"/>
        <w:rPr>
          <w:rFonts w:asciiTheme="majorBidi" w:eastAsiaTheme="minorEastAsia" w:hAnsiTheme="majorBidi"/>
          <w:color w:val="000000" w:themeColor="text1"/>
        </w:rPr>
      </w:pPr>
      <w:r w:rsidRPr="0079758B">
        <w:rPr>
          <w:rFonts w:asciiTheme="majorBidi" w:eastAsiaTheme="minorEastAsia" w:hAnsiTheme="majorBidi"/>
          <w:color w:val="000000" w:themeColor="text1"/>
        </w:rPr>
        <w:lastRenderedPageBreak/>
        <w:t>4. NP-Hard Problems</w:t>
      </w:r>
    </w:p>
    <w:p w14:paraId="5B6EDDA3" w14:textId="77777777" w:rsidR="007A0BE9" w:rsidRPr="0079758B" w:rsidRDefault="00000000">
      <w:pPr>
        <w:rPr>
          <w:rFonts w:asciiTheme="majorBidi" w:hAnsiTheme="majorBidi" w:cstheme="majorBidi"/>
        </w:rPr>
      </w:pPr>
      <w:r w:rsidRPr="0079758B">
        <w:rPr>
          <w:rFonts w:asciiTheme="majorBidi" w:hAnsiTheme="majorBidi" w:cstheme="majorBidi"/>
        </w:rPr>
        <w:t>NP-Hard problems are at least as hard as the hardest problems in NP. They are not necessarily in NP themselves, which means they may not even have solutions that can be verified in polynomial time.</w:t>
      </w:r>
      <w:r w:rsidRPr="0079758B">
        <w:rPr>
          <w:rFonts w:asciiTheme="majorBidi" w:hAnsiTheme="majorBidi" w:cstheme="majorBidi"/>
        </w:rPr>
        <w:br/>
      </w:r>
      <w:r w:rsidRPr="0079758B">
        <w:rPr>
          <w:rFonts w:asciiTheme="majorBidi" w:hAnsiTheme="majorBidi" w:cstheme="majorBidi"/>
        </w:rPr>
        <w:br/>
        <w:t>Example: The Halting Problem – Determine whether a program will halt or run forever on a given input.</w:t>
      </w:r>
      <w:r w:rsidRPr="0079758B">
        <w:rPr>
          <w:rFonts w:asciiTheme="majorBidi" w:hAnsiTheme="majorBidi" w:cstheme="majorBidi"/>
        </w:rPr>
        <w:br/>
      </w:r>
      <w:r w:rsidRPr="0079758B">
        <w:rPr>
          <w:rFonts w:asciiTheme="majorBidi" w:hAnsiTheme="majorBidi" w:cstheme="majorBidi"/>
        </w:rPr>
        <w:br/>
        <w:t>NP-Hard problems include all NP-Complete problems, but also problems that are undecidable or not verifiable in polynomial time. Solving an NP-Hard problem efficiently would solve all NP problems as well, but the reverse isn’t true.</w:t>
      </w:r>
    </w:p>
    <w:p w14:paraId="4739A675" w14:textId="77777777" w:rsidR="007A0BE9" w:rsidRPr="0079758B" w:rsidRDefault="00000000">
      <w:pPr>
        <w:pStyle w:val="Heading2"/>
        <w:rPr>
          <w:rFonts w:asciiTheme="majorBidi" w:eastAsiaTheme="minorEastAsia" w:hAnsiTheme="majorBidi"/>
          <w:color w:val="000000" w:themeColor="text1"/>
        </w:rPr>
      </w:pPr>
      <w:r w:rsidRPr="0079758B">
        <w:rPr>
          <w:rFonts w:asciiTheme="majorBidi" w:eastAsiaTheme="minorEastAsia" w:hAnsiTheme="majorBidi"/>
          <w:color w:val="000000" w:themeColor="text1"/>
        </w:rPr>
        <w:t>5. Summary Table</w:t>
      </w:r>
    </w:p>
    <w:tbl>
      <w:tblPr>
        <w:tblW w:w="0" w:type="auto"/>
        <w:tblLook w:val="04A0" w:firstRow="1" w:lastRow="0" w:firstColumn="1" w:lastColumn="0" w:noHBand="0" w:noVBand="1"/>
      </w:tblPr>
      <w:tblGrid>
        <w:gridCol w:w="2880"/>
        <w:gridCol w:w="2880"/>
        <w:gridCol w:w="2880"/>
      </w:tblGrid>
      <w:tr w:rsidR="007A0BE9" w:rsidRPr="0079758B" w14:paraId="05E41776" w14:textId="77777777">
        <w:tc>
          <w:tcPr>
            <w:tcW w:w="2880" w:type="dxa"/>
          </w:tcPr>
          <w:p w14:paraId="09B3B418" w14:textId="77777777" w:rsidR="007A0BE9" w:rsidRPr="0079758B" w:rsidRDefault="00000000">
            <w:pPr>
              <w:rPr>
                <w:rFonts w:asciiTheme="majorBidi" w:hAnsiTheme="majorBidi" w:cstheme="majorBidi"/>
                <w:u w:val="single"/>
              </w:rPr>
            </w:pPr>
            <w:r w:rsidRPr="0079758B">
              <w:rPr>
                <w:rFonts w:asciiTheme="majorBidi" w:hAnsiTheme="majorBidi" w:cstheme="majorBidi"/>
                <w:u w:val="single"/>
              </w:rPr>
              <w:t>Problem Class</w:t>
            </w:r>
          </w:p>
        </w:tc>
        <w:tc>
          <w:tcPr>
            <w:tcW w:w="2880" w:type="dxa"/>
          </w:tcPr>
          <w:p w14:paraId="4E10AB2C" w14:textId="77777777" w:rsidR="007A0BE9" w:rsidRPr="0079758B" w:rsidRDefault="00000000">
            <w:pPr>
              <w:rPr>
                <w:rFonts w:asciiTheme="majorBidi" w:hAnsiTheme="majorBidi" w:cstheme="majorBidi"/>
                <w:u w:val="single"/>
              </w:rPr>
            </w:pPr>
            <w:r w:rsidRPr="0079758B">
              <w:rPr>
                <w:rFonts w:asciiTheme="majorBidi" w:hAnsiTheme="majorBidi" w:cstheme="majorBidi"/>
                <w:u w:val="single"/>
              </w:rPr>
              <w:t>Description</w:t>
            </w:r>
          </w:p>
        </w:tc>
        <w:tc>
          <w:tcPr>
            <w:tcW w:w="2880" w:type="dxa"/>
          </w:tcPr>
          <w:p w14:paraId="7083A880" w14:textId="77777777" w:rsidR="007A0BE9" w:rsidRPr="0079758B" w:rsidRDefault="00000000">
            <w:pPr>
              <w:rPr>
                <w:rFonts w:asciiTheme="majorBidi" w:hAnsiTheme="majorBidi" w:cstheme="majorBidi"/>
                <w:u w:val="single"/>
              </w:rPr>
            </w:pPr>
            <w:r w:rsidRPr="0079758B">
              <w:rPr>
                <w:rFonts w:asciiTheme="majorBidi" w:hAnsiTheme="majorBidi" w:cstheme="majorBidi"/>
                <w:u w:val="single"/>
              </w:rPr>
              <w:t>Example</w:t>
            </w:r>
          </w:p>
        </w:tc>
      </w:tr>
      <w:tr w:rsidR="007A0BE9" w:rsidRPr="0079758B" w14:paraId="062892C9" w14:textId="77777777">
        <w:tc>
          <w:tcPr>
            <w:tcW w:w="2880" w:type="dxa"/>
          </w:tcPr>
          <w:p w14:paraId="1A64BEFE" w14:textId="77777777" w:rsidR="007A0BE9" w:rsidRPr="0079758B" w:rsidRDefault="00000000">
            <w:pPr>
              <w:rPr>
                <w:rFonts w:asciiTheme="majorBidi" w:hAnsiTheme="majorBidi" w:cstheme="majorBidi"/>
              </w:rPr>
            </w:pPr>
            <w:r w:rsidRPr="0079758B">
              <w:rPr>
                <w:rFonts w:asciiTheme="majorBidi" w:hAnsiTheme="majorBidi" w:cstheme="majorBidi"/>
              </w:rPr>
              <w:t>P</w:t>
            </w:r>
          </w:p>
        </w:tc>
        <w:tc>
          <w:tcPr>
            <w:tcW w:w="2880" w:type="dxa"/>
          </w:tcPr>
          <w:p w14:paraId="25FFE7CC" w14:textId="77777777" w:rsidR="007A0BE9" w:rsidRPr="0079758B" w:rsidRDefault="00000000">
            <w:pPr>
              <w:rPr>
                <w:rFonts w:asciiTheme="majorBidi" w:hAnsiTheme="majorBidi" w:cstheme="majorBidi"/>
              </w:rPr>
            </w:pPr>
            <w:r w:rsidRPr="0079758B">
              <w:rPr>
                <w:rFonts w:asciiTheme="majorBidi" w:hAnsiTheme="majorBidi" w:cstheme="majorBidi"/>
              </w:rPr>
              <w:t>Solvable in polynomial time</w:t>
            </w:r>
          </w:p>
        </w:tc>
        <w:tc>
          <w:tcPr>
            <w:tcW w:w="2880" w:type="dxa"/>
          </w:tcPr>
          <w:p w14:paraId="656C488F" w14:textId="77777777" w:rsidR="007A0BE9" w:rsidRPr="0079758B" w:rsidRDefault="00000000">
            <w:pPr>
              <w:rPr>
                <w:rFonts w:asciiTheme="majorBidi" w:hAnsiTheme="majorBidi" w:cstheme="majorBidi"/>
                <w:lang w:val="pt-BR"/>
              </w:rPr>
            </w:pPr>
            <w:r w:rsidRPr="0079758B">
              <w:rPr>
                <w:rFonts w:asciiTheme="majorBidi" w:hAnsiTheme="majorBidi" w:cstheme="majorBidi"/>
                <w:lang w:val="pt-BR"/>
              </w:rPr>
              <w:t xml:space="preserve">Merge </w:t>
            </w:r>
            <w:proofErr w:type="spellStart"/>
            <w:r w:rsidRPr="0079758B">
              <w:rPr>
                <w:rFonts w:asciiTheme="majorBidi" w:hAnsiTheme="majorBidi" w:cstheme="majorBidi"/>
                <w:lang w:val="pt-BR"/>
              </w:rPr>
              <w:t>Sort</w:t>
            </w:r>
            <w:proofErr w:type="spellEnd"/>
            <w:r w:rsidRPr="0079758B">
              <w:rPr>
                <w:rFonts w:asciiTheme="majorBidi" w:hAnsiTheme="majorBidi" w:cstheme="majorBidi"/>
                <w:lang w:val="pt-BR"/>
              </w:rPr>
              <w:t xml:space="preserve"> (</w:t>
            </w:r>
            <w:proofErr w:type="gramStart"/>
            <w:r w:rsidRPr="0079758B">
              <w:rPr>
                <w:rFonts w:asciiTheme="majorBidi" w:hAnsiTheme="majorBidi" w:cstheme="majorBidi"/>
                <w:lang w:val="pt-BR"/>
              </w:rPr>
              <w:t>O(</w:t>
            </w:r>
            <w:proofErr w:type="gramEnd"/>
            <w:r w:rsidRPr="0079758B">
              <w:rPr>
                <w:rFonts w:asciiTheme="majorBidi" w:hAnsiTheme="majorBidi" w:cstheme="majorBidi"/>
                <w:lang w:val="pt-BR"/>
              </w:rPr>
              <w:t>n log n))</w:t>
            </w:r>
          </w:p>
        </w:tc>
      </w:tr>
      <w:tr w:rsidR="007A0BE9" w:rsidRPr="0079758B" w14:paraId="51FAB9EF" w14:textId="77777777">
        <w:tc>
          <w:tcPr>
            <w:tcW w:w="2880" w:type="dxa"/>
          </w:tcPr>
          <w:p w14:paraId="5D93CDA8" w14:textId="77777777" w:rsidR="007A0BE9" w:rsidRPr="0079758B" w:rsidRDefault="00000000">
            <w:pPr>
              <w:rPr>
                <w:rFonts w:asciiTheme="majorBidi" w:hAnsiTheme="majorBidi" w:cstheme="majorBidi"/>
              </w:rPr>
            </w:pPr>
            <w:r w:rsidRPr="0079758B">
              <w:rPr>
                <w:rFonts w:asciiTheme="majorBidi" w:hAnsiTheme="majorBidi" w:cstheme="majorBidi"/>
              </w:rPr>
              <w:t>NP</w:t>
            </w:r>
          </w:p>
        </w:tc>
        <w:tc>
          <w:tcPr>
            <w:tcW w:w="2880" w:type="dxa"/>
          </w:tcPr>
          <w:p w14:paraId="0A459F6B" w14:textId="77777777" w:rsidR="007A0BE9" w:rsidRPr="0079758B" w:rsidRDefault="00000000">
            <w:pPr>
              <w:rPr>
                <w:rFonts w:asciiTheme="majorBidi" w:hAnsiTheme="majorBidi" w:cstheme="majorBidi"/>
              </w:rPr>
            </w:pPr>
            <w:r w:rsidRPr="0079758B">
              <w:rPr>
                <w:rFonts w:asciiTheme="majorBidi" w:hAnsiTheme="majorBidi" w:cstheme="majorBidi"/>
              </w:rPr>
              <w:t>Verifiable in polynomial time</w:t>
            </w:r>
          </w:p>
        </w:tc>
        <w:tc>
          <w:tcPr>
            <w:tcW w:w="2880" w:type="dxa"/>
          </w:tcPr>
          <w:p w14:paraId="2C01893D" w14:textId="77777777" w:rsidR="007A0BE9" w:rsidRPr="0079758B" w:rsidRDefault="00000000">
            <w:pPr>
              <w:rPr>
                <w:rFonts w:asciiTheme="majorBidi" w:hAnsiTheme="majorBidi" w:cstheme="majorBidi"/>
              </w:rPr>
            </w:pPr>
            <w:r w:rsidRPr="0079758B">
              <w:rPr>
                <w:rFonts w:asciiTheme="majorBidi" w:hAnsiTheme="majorBidi" w:cstheme="majorBidi"/>
              </w:rPr>
              <w:t>Subset Sum Problem</w:t>
            </w:r>
          </w:p>
        </w:tc>
      </w:tr>
      <w:tr w:rsidR="007A0BE9" w:rsidRPr="0079758B" w14:paraId="307CB60D" w14:textId="77777777">
        <w:tc>
          <w:tcPr>
            <w:tcW w:w="2880" w:type="dxa"/>
          </w:tcPr>
          <w:p w14:paraId="1ABBD853" w14:textId="77777777" w:rsidR="007A0BE9" w:rsidRPr="0079758B" w:rsidRDefault="00000000">
            <w:pPr>
              <w:rPr>
                <w:rFonts w:asciiTheme="majorBidi" w:hAnsiTheme="majorBidi" w:cstheme="majorBidi"/>
              </w:rPr>
            </w:pPr>
            <w:r w:rsidRPr="0079758B">
              <w:rPr>
                <w:rFonts w:asciiTheme="majorBidi" w:hAnsiTheme="majorBidi" w:cstheme="majorBidi"/>
              </w:rPr>
              <w:t>NP-Complete</w:t>
            </w:r>
          </w:p>
        </w:tc>
        <w:tc>
          <w:tcPr>
            <w:tcW w:w="2880" w:type="dxa"/>
          </w:tcPr>
          <w:p w14:paraId="33669B1B" w14:textId="77777777" w:rsidR="007A0BE9" w:rsidRPr="0079758B" w:rsidRDefault="00000000">
            <w:pPr>
              <w:rPr>
                <w:rFonts w:asciiTheme="majorBidi" w:hAnsiTheme="majorBidi" w:cstheme="majorBidi"/>
              </w:rPr>
            </w:pPr>
            <w:r w:rsidRPr="0079758B">
              <w:rPr>
                <w:rFonts w:asciiTheme="majorBidi" w:hAnsiTheme="majorBidi" w:cstheme="majorBidi"/>
              </w:rPr>
              <w:t>Hardest in NP; verifiable and reducible</w:t>
            </w:r>
          </w:p>
        </w:tc>
        <w:tc>
          <w:tcPr>
            <w:tcW w:w="2880" w:type="dxa"/>
          </w:tcPr>
          <w:p w14:paraId="02592212" w14:textId="77777777" w:rsidR="007A0BE9" w:rsidRPr="0079758B" w:rsidRDefault="00000000">
            <w:pPr>
              <w:rPr>
                <w:rFonts w:asciiTheme="majorBidi" w:hAnsiTheme="majorBidi" w:cstheme="majorBidi"/>
              </w:rPr>
            </w:pPr>
            <w:r w:rsidRPr="0079758B">
              <w:rPr>
                <w:rFonts w:asciiTheme="majorBidi" w:hAnsiTheme="majorBidi" w:cstheme="majorBidi"/>
              </w:rPr>
              <w:t>Traveling Salesman (Decision Version)</w:t>
            </w:r>
          </w:p>
        </w:tc>
      </w:tr>
      <w:tr w:rsidR="007A0BE9" w:rsidRPr="0079758B" w14:paraId="16CFC653" w14:textId="77777777">
        <w:tc>
          <w:tcPr>
            <w:tcW w:w="2880" w:type="dxa"/>
          </w:tcPr>
          <w:p w14:paraId="3B60DC54" w14:textId="77777777" w:rsidR="007A0BE9" w:rsidRPr="0079758B" w:rsidRDefault="00000000">
            <w:pPr>
              <w:rPr>
                <w:rFonts w:asciiTheme="majorBidi" w:hAnsiTheme="majorBidi" w:cstheme="majorBidi"/>
              </w:rPr>
            </w:pPr>
            <w:r w:rsidRPr="0079758B">
              <w:rPr>
                <w:rFonts w:asciiTheme="majorBidi" w:hAnsiTheme="majorBidi" w:cstheme="majorBidi"/>
              </w:rPr>
              <w:t>NP-Hard</w:t>
            </w:r>
          </w:p>
        </w:tc>
        <w:tc>
          <w:tcPr>
            <w:tcW w:w="2880" w:type="dxa"/>
          </w:tcPr>
          <w:p w14:paraId="0DF15790" w14:textId="77777777" w:rsidR="007A0BE9" w:rsidRPr="0079758B" w:rsidRDefault="00000000">
            <w:pPr>
              <w:rPr>
                <w:rFonts w:asciiTheme="majorBidi" w:hAnsiTheme="majorBidi" w:cstheme="majorBidi"/>
              </w:rPr>
            </w:pPr>
            <w:r w:rsidRPr="0079758B">
              <w:rPr>
                <w:rFonts w:asciiTheme="majorBidi" w:hAnsiTheme="majorBidi" w:cstheme="majorBidi"/>
              </w:rPr>
              <w:t>At least as hard as NP; may not be verifiable</w:t>
            </w:r>
          </w:p>
        </w:tc>
        <w:tc>
          <w:tcPr>
            <w:tcW w:w="2880" w:type="dxa"/>
          </w:tcPr>
          <w:p w14:paraId="7EB8E901" w14:textId="77777777" w:rsidR="007A0BE9" w:rsidRPr="0079758B" w:rsidRDefault="00000000">
            <w:pPr>
              <w:rPr>
                <w:rFonts w:asciiTheme="majorBidi" w:hAnsiTheme="majorBidi" w:cstheme="majorBidi"/>
              </w:rPr>
            </w:pPr>
            <w:r w:rsidRPr="0079758B">
              <w:rPr>
                <w:rFonts w:asciiTheme="majorBidi" w:hAnsiTheme="majorBidi" w:cstheme="majorBidi"/>
              </w:rPr>
              <w:t>Halting Problem</w:t>
            </w:r>
          </w:p>
        </w:tc>
      </w:tr>
    </w:tbl>
    <w:p w14:paraId="3BF8147A" w14:textId="77777777" w:rsidR="005D4584" w:rsidRPr="0079758B" w:rsidRDefault="005D4584">
      <w:pPr>
        <w:rPr>
          <w:rFonts w:asciiTheme="majorBidi" w:hAnsiTheme="majorBidi" w:cstheme="majorBidi"/>
        </w:rPr>
      </w:pPr>
    </w:p>
    <w:sectPr w:rsidR="005D4584" w:rsidRPr="007975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2318089">
    <w:abstractNumId w:val="8"/>
  </w:num>
  <w:num w:numId="2" w16cid:durableId="98570495">
    <w:abstractNumId w:val="6"/>
  </w:num>
  <w:num w:numId="3" w16cid:durableId="1260410388">
    <w:abstractNumId w:val="5"/>
  </w:num>
  <w:num w:numId="4" w16cid:durableId="1059087897">
    <w:abstractNumId w:val="4"/>
  </w:num>
  <w:num w:numId="5" w16cid:durableId="778064078">
    <w:abstractNumId w:val="7"/>
  </w:num>
  <w:num w:numId="6" w16cid:durableId="1995526919">
    <w:abstractNumId w:val="3"/>
  </w:num>
  <w:num w:numId="7" w16cid:durableId="1645155963">
    <w:abstractNumId w:val="2"/>
  </w:num>
  <w:num w:numId="8" w16cid:durableId="1074817597">
    <w:abstractNumId w:val="1"/>
  </w:num>
  <w:num w:numId="9" w16cid:durableId="53739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584"/>
    <w:rsid w:val="0079758B"/>
    <w:rsid w:val="007A0BE9"/>
    <w:rsid w:val="00AA1D8D"/>
    <w:rsid w:val="00B47730"/>
    <w:rsid w:val="00CB0664"/>
    <w:rsid w:val="00E555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24373"/>
  <w14:defaultImageDpi w14:val="300"/>
  <w15:docId w15:val="{59220A49-8E13-544B-BBAC-D0235C6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Isaiah P. Lugo</cp:lastModifiedBy>
  <cp:revision>2</cp:revision>
  <dcterms:created xsi:type="dcterms:W3CDTF">2025-04-11T22:37:00Z</dcterms:created>
  <dcterms:modified xsi:type="dcterms:W3CDTF">2025-04-11T22:37:00Z</dcterms:modified>
  <cp:category/>
</cp:coreProperties>
</file>