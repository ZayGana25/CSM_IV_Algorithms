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B2416" w14:textId="39B95E7E" w:rsidR="007E7A2F" w:rsidRPr="007E7A2F" w:rsidRDefault="007E7A2F" w:rsidP="007E7A2F">
      <w:pPr>
        <w:pStyle w:val="Heading1"/>
        <w:spacing w:before="0"/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7E7A2F">
        <w:rPr>
          <w:rFonts w:cstheme="majorHAnsi"/>
          <w:b w:val="0"/>
          <w:bCs w:val="0"/>
          <w:color w:val="000000" w:themeColor="text1"/>
          <w:sz w:val="24"/>
          <w:szCs w:val="24"/>
        </w:rPr>
        <w:t>Isaiah Lugo</w:t>
      </w:r>
    </w:p>
    <w:p w14:paraId="7C0D424E" w14:textId="6BF4CA66" w:rsidR="007E7A2F" w:rsidRDefault="007E7A2F" w:rsidP="007E7A2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E7A2F">
        <w:rPr>
          <w:rFonts w:asciiTheme="majorHAnsi" w:hAnsiTheme="majorHAnsi" w:cstheme="majorHAnsi"/>
          <w:sz w:val="24"/>
          <w:szCs w:val="24"/>
        </w:rPr>
        <w:t>CSM IV – Algorithms</w:t>
      </w:r>
    </w:p>
    <w:p w14:paraId="74E955DE" w14:textId="40409597" w:rsidR="007E7A2F" w:rsidRPr="007E7A2F" w:rsidRDefault="007E7A2F" w:rsidP="007E7A2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Week 11 – Final Project Part 1</w:t>
      </w:r>
    </w:p>
    <w:p w14:paraId="16D5B605" w14:textId="77777777" w:rsidR="007E7A2F" w:rsidRPr="007E7A2F" w:rsidRDefault="007E7A2F" w:rsidP="007E7A2F">
      <w:pPr>
        <w:spacing w:after="0"/>
        <w:rPr>
          <w:rFonts w:asciiTheme="majorHAnsi" w:hAnsiTheme="majorHAnsi" w:cstheme="majorHAnsi"/>
        </w:rPr>
      </w:pPr>
    </w:p>
    <w:p w14:paraId="600A2916" w14:textId="54B51533" w:rsidR="00DB1AC1" w:rsidRDefault="00DB1AC1" w:rsidP="007E7A2F">
      <w:pPr>
        <w:pStyle w:val="Heading1"/>
        <w:spacing w:before="0"/>
        <w:jc w:val="center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Algorithm </w:t>
      </w:r>
      <w:r w:rsidR="007E7A2F">
        <w:rPr>
          <w:rFonts w:cstheme="majorHAnsi"/>
          <w:color w:val="000000" w:themeColor="text1"/>
        </w:rPr>
        <w:t>D</w:t>
      </w:r>
      <w:r>
        <w:rPr>
          <w:rFonts w:cstheme="majorHAnsi"/>
          <w:color w:val="000000" w:themeColor="text1"/>
        </w:rPr>
        <w:t>esign and Test Cases for Delivery O</w:t>
      </w:r>
      <w:r w:rsidR="007E7A2F">
        <w:rPr>
          <w:rFonts w:cstheme="majorHAnsi"/>
          <w:color w:val="000000" w:themeColor="text1"/>
        </w:rPr>
        <w:t>ptimization</w:t>
      </w:r>
    </w:p>
    <w:p w14:paraId="6F62CC6B" w14:textId="7DE5480D" w:rsidR="00A35D82" w:rsidRPr="00AA5F56" w:rsidRDefault="00000000">
      <w:pPr>
        <w:pStyle w:val="Heading1"/>
        <w:rPr>
          <w:rFonts w:cstheme="majorHAnsi"/>
          <w:color w:val="000000" w:themeColor="text1"/>
        </w:rPr>
      </w:pPr>
      <w:r w:rsidRPr="00AA5F56">
        <w:rPr>
          <w:rFonts w:cstheme="majorHAnsi"/>
          <w:color w:val="000000" w:themeColor="text1"/>
        </w:rPr>
        <w:t>Algorithm 1: Lowest Cost Delivery Between Two Locations</w:t>
      </w:r>
    </w:p>
    <w:p w14:paraId="3C490767" w14:textId="77777777" w:rsidR="00A35D82" w:rsidRPr="00AA5F56" w:rsidRDefault="00000000">
      <w:pPr>
        <w:pStyle w:val="Heading2"/>
        <w:rPr>
          <w:rFonts w:cstheme="majorHAnsi"/>
          <w:color w:val="FF0000"/>
        </w:rPr>
      </w:pPr>
      <w:r w:rsidRPr="00AA5F56">
        <w:rPr>
          <w:rFonts w:cstheme="majorHAnsi"/>
          <w:color w:val="FF0000"/>
        </w:rPr>
        <w:t>Pseudocode</w:t>
      </w:r>
    </w:p>
    <w:p w14:paraId="58ADDA40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Algorithm Dijkstra(graph, start, end):</w:t>
      </w:r>
      <w:r w:rsidRPr="00AA5F56">
        <w:rPr>
          <w:rFonts w:asciiTheme="majorHAnsi" w:hAnsiTheme="majorHAnsi" w:cstheme="majorHAnsi"/>
        </w:rPr>
        <w:br/>
        <w:t xml:space="preserve">    Create a priority queue (min-heap) PQ</w:t>
      </w:r>
      <w:r w:rsidRPr="00AA5F56">
        <w:rPr>
          <w:rFonts w:asciiTheme="majorHAnsi" w:hAnsiTheme="majorHAnsi" w:cstheme="majorHAnsi"/>
        </w:rPr>
        <w:br/>
        <w:t xml:space="preserve">    Create a dictionary DISTANCE initialized to infinity for all nodes, except START set to 0</w:t>
      </w:r>
      <w:r w:rsidRPr="00AA5F56">
        <w:rPr>
          <w:rFonts w:asciiTheme="majorHAnsi" w:hAnsiTheme="majorHAnsi" w:cstheme="majorHAnsi"/>
        </w:rPr>
        <w:br/>
        <w:t xml:space="preserve">    Create a dictionary PREVIOUS to track path</w:t>
      </w:r>
      <w:r w:rsidRPr="00AA5F56">
        <w:rPr>
          <w:rFonts w:asciiTheme="majorHAnsi" w:hAnsiTheme="majorHAnsi" w:cstheme="majorHAnsi"/>
        </w:rPr>
        <w:br/>
        <w:t xml:space="preserve">    Add (0, START) to PQ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  <w:t xml:space="preserve">    While PQ is not empty:</w:t>
      </w:r>
      <w:r w:rsidRPr="00AA5F56">
        <w:rPr>
          <w:rFonts w:asciiTheme="majorHAnsi" w:hAnsiTheme="majorHAnsi" w:cstheme="majorHAnsi"/>
        </w:rPr>
        <w:br/>
        <w:t xml:space="preserve">        Extract (current_cost, current_node) from PQ</w:t>
      </w:r>
      <w:r w:rsidRPr="00AA5F56">
        <w:rPr>
          <w:rFonts w:asciiTheme="majorHAnsi" w:hAnsiTheme="majorHAnsi" w:cstheme="majorHAnsi"/>
        </w:rPr>
        <w:br/>
        <w:t xml:space="preserve">        If current_node is the END node:</w:t>
      </w:r>
      <w:r w:rsidRPr="00AA5F56">
        <w:rPr>
          <w:rFonts w:asciiTheme="majorHAnsi" w:hAnsiTheme="majorHAnsi" w:cstheme="majorHAnsi"/>
        </w:rPr>
        <w:br/>
        <w:t xml:space="preserve">            Break (Shortest path found)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  <w:t xml:space="preserve">        For each neighbor, weight in graph[current_node]:</w:t>
      </w:r>
      <w:r w:rsidRPr="00AA5F56">
        <w:rPr>
          <w:rFonts w:asciiTheme="majorHAnsi" w:hAnsiTheme="majorHAnsi" w:cstheme="majorHAnsi"/>
        </w:rPr>
        <w:br/>
        <w:t xml:space="preserve">            new_cost = current_cost + weight</w:t>
      </w:r>
      <w:r w:rsidRPr="00AA5F56">
        <w:rPr>
          <w:rFonts w:asciiTheme="majorHAnsi" w:hAnsiTheme="majorHAnsi" w:cstheme="majorHAnsi"/>
        </w:rPr>
        <w:br/>
        <w:t xml:space="preserve">            If new_cost &lt; DISTANCE[neighbor]:</w:t>
      </w:r>
      <w:r w:rsidRPr="00AA5F56">
        <w:rPr>
          <w:rFonts w:asciiTheme="majorHAnsi" w:hAnsiTheme="majorHAnsi" w:cstheme="majorHAnsi"/>
        </w:rPr>
        <w:br/>
        <w:t xml:space="preserve">                DISTANCE[neighbor] = new_cost</w:t>
      </w:r>
      <w:r w:rsidRPr="00AA5F56">
        <w:rPr>
          <w:rFonts w:asciiTheme="majorHAnsi" w:hAnsiTheme="majorHAnsi" w:cstheme="majorHAnsi"/>
        </w:rPr>
        <w:br/>
        <w:t xml:space="preserve">                PREVIOUS[neighbor] = current_node</w:t>
      </w:r>
      <w:r w:rsidRPr="00AA5F56">
        <w:rPr>
          <w:rFonts w:asciiTheme="majorHAnsi" w:hAnsiTheme="majorHAnsi" w:cstheme="majorHAnsi"/>
        </w:rPr>
        <w:br/>
        <w:t xml:space="preserve">                Add (new_cost, neighbor) to PQ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  <w:t xml:space="preserve">    Construct the shortest path by backtracking using PREVIOUS</w:t>
      </w:r>
      <w:r w:rsidRPr="00AA5F56">
        <w:rPr>
          <w:rFonts w:asciiTheme="majorHAnsi" w:hAnsiTheme="majorHAnsi" w:cstheme="majorHAnsi"/>
        </w:rPr>
        <w:br/>
        <w:t xml:space="preserve">    Return the shortest path and DISTANCE[END]</w:t>
      </w:r>
    </w:p>
    <w:p w14:paraId="209AAF4E" w14:textId="77777777" w:rsidR="00A35D82" w:rsidRPr="00AA5F56" w:rsidRDefault="00000000">
      <w:pPr>
        <w:pStyle w:val="Heading2"/>
        <w:rPr>
          <w:rFonts w:cstheme="majorHAnsi"/>
          <w:color w:val="000000" w:themeColor="text1"/>
        </w:rPr>
      </w:pPr>
      <w:r w:rsidRPr="00AA5F56">
        <w:rPr>
          <w:rFonts w:cstheme="majorHAnsi"/>
          <w:color w:val="000000" w:themeColor="text1"/>
        </w:rPr>
        <w:t>Efficiency Considerations</w:t>
      </w:r>
    </w:p>
    <w:p w14:paraId="694405F2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- Uses Dijkstra’s Algorithm (O((V + E) log V) with a priority queue)</w:t>
      </w:r>
      <w:r w:rsidRPr="00AA5F56">
        <w:rPr>
          <w:rFonts w:asciiTheme="majorHAnsi" w:hAnsiTheme="majorHAnsi" w:cstheme="majorHAnsi"/>
        </w:rPr>
        <w:br/>
        <w:t>- Handles weighted graphs effectively</w:t>
      </w:r>
      <w:r w:rsidRPr="00AA5F56">
        <w:rPr>
          <w:rFonts w:asciiTheme="majorHAnsi" w:hAnsiTheme="majorHAnsi" w:cstheme="majorHAnsi"/>
        </w:rPr>
        <w:br/>
        <w:t>- Scales well for large networks</w:t>
      </w:r>
      <w:r w:rsidRPr="00AA5F56">
        <w:rPr>
          <w:rFonts w:asciiTheme="majorHAnsi" w:hAnsiTheme="majorHAnsi" w:cstheme="majorHAnsi"/>
        </w:rPr>
        <w:br/>
        <w:t>- Limitation: Cannot handle negative weights</w:t>
      </w:r>
    </w:p>
    <w:p w14:paraId="71A5011C" w14:textId="77777777" w:rsidR="00A35D82" w:rsidRPr="00AA5F56" w:rsidRDefault="00000000">
      <w:pPr>
        <w:pStyle w:val="Heading2"/>
        <w:rPr>
          <w:rFonts w:cstheme="majorHAnsi"/>
          <w:color w:val="000000" w:themeColor="text1"/>
        </w:rPr>
      </w:pPr>
      <w:r w:rsidRPr="00AA5F56">
        <w:rPr>
          <w:rFonts w:cstheme="majorHAnsi"/>
          <w:color w:val="000000" w:themeColor="text1"/>
        </w:rPr>
        <w:t>Test Cases and Justification</w:t>
      </w:r>
    </w:p>
    <w:p w14:paraId="62287419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Basic Case:</w:t>
      </w:r>
      <w:r w:rsidRPr="00AA5F56">
        <w:rPr>
          <w:rFonts w:asciiTheme="majorHAnsi" w:hAnsiTheme="majorHAnsi" w:cstheme="majorHAnsi"/>
        </w:rPr>
        <w:br/>
        <w:t>Input: example_graph, start=A, end=E</w:t>
      </w:r>
      <w:r w:rsidRPr="00AA5F56">
        <w:rPr>
          <w:rFonts w:asciiTheme="majorHAnsi" w:hAnsiTheme="majorHAnsi" w:cstheme="majorHAnsi"/>
        </w:rPr>
        <w:br/>
        <w:t>Expected Output: Shortest Path: A -&gt; C -&gt; B -&gt; D -&gt; E, Cost: 11</w:t>
      </w:r>
      <w:r w:rsidRPr="00AA5F56">
        <w:rPr>
          <w:rFonts w:asciiTheme="majorHAnsi" w:hAnsiTheme="majorHAnsi" w:cstheme="majorHAnsi"/>
        </w:rPr>
        <w:br/>
        <w:t>Justification: Tests the algorithm’s ability to find the optimal path with varying weights.</w:t>
      </w:r>
    </w:p>
    <w:p w14:paraId="44FAD6B2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lastRenderedPageBreak/>
        <w:t>Edge Cases:</w:t>
      </w:r>
      <w:r w:rsidRPr="00AA5F56">
        <w:rPr>
          <w:rFonts w:asciiTheme="majorHAnsi" w:hAnsiTheme="majorHAnsi" w:cstheme="majorHAnsi"/>
        </w:rPr>
        <w:br/>
        <w:t>1. Single Edge Path: Input: start=A, end=B</w:t>
      </w:r>
      <w:r w:rsidRPr="00AA5F56">
        <w:rPr>
          <w:rFonts w:asciiTheme="majorHAnsi" w:hAnsiTheme="majorHAnsi" w:cstheme="majorHAnsi"/>
        </w:rPr>
        <w:br/>
        <w:t>Output: A -&gt; B, Cost: 4</w:t>
      </w:r>
      <w:r w:rsidRPr="00AA5F56">
        <w:rPr>
          <w:rFonts w:asciiTheme="majorHAnsi" w:hAnsiTheme="majorHAnsi" w:cstheme="majorHAnsi"/>
        </w:rPr>
        <w:br/>
        <w:t>Justification: Confirms algorithm recognizes direct routes.</w:t>
      </w:r>
      <w:r w:rsidRPr="00AA5F56">
        <w:rPr>
          <w:rFonts w:asciiTheme="majorHAnsi" w:hAnsiTheme="majorHAnsi" w:cstheme="majorHAnsi"/>
        </w:rPr>
        <w:br/>
        <w:t>2. Disconnected Nodes: Input: Graph with isolated node F, start=A, end=F</w:t>
      </w:r>
      <w:r w:rsidRPr="00AA5F56">
        <w:rPr>
          <w:rFonts w:asciiTheme="majorHAnsi" w:hAnsiTheme="majorHAnsi" w:cstheme="majorHAnsi"/>
        </w:rPr>
        <w:br/>
        <w:t>Output: No path or cost = infinity</w:t>
      </w:r>
      <w:r w:rsidRPr="00AA5F56">
        <w:rPr>
          <w:rFonts w:asciiTheme="majorHAnsi" w:hAnsiTheme="majorHAnsi" w:cstheme="majorHAnsi"/>
        </w:rPr>
        <w:br/>
        <w:t>Justification: Ensures the algorithm handles unreachable destinations gracefully.</w:t>
      </w:r>
      <w:r w:rsidRPr="00AA5F56">
        <w:rPr>
          <w:rFonts w:asciiTheme="majorHAnsi" w:hAnsiTheme="majorHAnsi" w:cstheme="majorHAnsi"/>
        </w:rPr>
        <w:br/>
        <w:t>3. Equal Weights: Input: Graph where all edge weights are equal</w:t>
      </w:r>
      <w:r w:rsidRPr="00AA5F56">
        <w:rPr>
          <w:rFonts w:asciiTheme="majorHAnsi" w:hAnsiTheme="majorHAnsi" w:cstheme="majorHAnsi"/>
        </w:rPr>
        <w:br/>
        <w:t>Output: Any shortest path</w:t>
      </w:r>
      <w:r w:rsidRPr="00AA5F56">
        <w:rPr>
          <w:rFonts w:asciiTheme="majorHAnsi" w:hAnsiTheme="majorHAnsi" w:cstheme="majorHAnsi"/>
        </w:rPr>
        <w:br/>
        <w:t>Justification: Tests algorithm's behavior with uniform edge weights.</w:t>
      </w:r>
    </w:p>
    <w:p w14:paraId="660B4EEB" w14:textId="77777777" w:rsidR="00A35D82" w:rsidRPr="00AA5F56" w:rsidRDefault="00000000">
      <w:pPr>
        <w:pStyle w:val="Heading1"/>
        <w:rPr>
          <w:rFonts w:cstheme="majorHAnsi"/>
          <w:color w:val="000000" w:themeColor="text1"/>
        </w:rPr>
      </w:pPr>
      <w:r w:rsidRPr="00AA5F56">
        <w:rPr>
          <w:rFonts w:cstheme="majorHAnsi"/>
          <w:color w:val="000000" w:themeColor="text1"/>
        </w:rPr>
        <w:t>Algorithm 2: Best Path from the Hub (Minimum Spanning Tree - MST)</w:t>
      </w:r>
    </w:p>
    <w:p w14:paraId="5ADF688F" w14:textId="77777777" w:rsidR="00A35D82" w:rsidRPr="00AA5F56" w:rsidRDefault="00000000">
      <w:pPr>
        <w:pStyle w:val="Heading2"/>
        <w:rPr>
          <w:rFonts w:cstheme="majorHAnsi"/>
          <w:color w:val="FF0000"/>
        </w:rPr>
      </w:pPr>
      <w:r w:rsidRPr="00AA5F56">
        <w:rPr>
          <w:rFonts w:cstheme="majorHAnsi"/>
          <w:color w:val="FF0000"/>
        </w:rPr>
        <w:t>Pseudocode</w:t>
      </w:r>
    </w:p>
    <w:p w14:paraId="47BB11F6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Algorithm Prim(graph, start):</w:t>
      </w:r>
      <w:r w:rsidRPr="00AA5F56">
        <w:rPr>
          <w:rFonts w:asciiTheme="majorHAnsi" w:hAnsiTheme="majorHAnsi" w:cstheme="majorHAnsi"/>
        </w:rPr>
        <w:br/>
        <w:t xml:space="preserve">    Create an empty set MST_edges</w:t>
      </w:r>
      <w:r w:rsidRPr="00AA5F56">
        <w:rPr>
          <w:rFonts w:asciiTheme="majorHAnsi" w:hAnsiTheme="majorHAnsi" w:cstheme="majorHAnsi"/>
        </w:rPr>
        <w:br/>
        <w:t xml:space="preserve">    Create a priority queue (min-heap) PQ</w:t>
      </w:r>
      <w:r w:rsidRPr="00AA5F56">
        <w:rPr>
          <w:rFonts w:asciiTheme="majorHAnsi" w:hAnsiTheme="majorHAnsi" w:cstheme="majorHAnsi"/>
        </w:rPr>
        <w:br/>
        <w:t xml:space="preserve">    Create a set VISITED</w:t>
      </w:r>
      <w:r w:rsidRPr="00AA5F56">
        <w:rPr>
          <w:rFonts w:asciiTheme="majorHAnsi" w:hAnsiTheme="majorHAnsi" w:cstheme="majorHAnsi"/>
        </w:rPr>
        <w:br/>
        <w:t xml:space="preserve">    Add (0, START, None) to PQ  (cost, node, parent)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  <w:t xml:space="preserve">    While PQ is not empty and len(VISITED) &lt; total_nodes:</w:t>
      </w:r>
      <w:r w:rsidRPr="00AA5F56">
        <w:rPr>
          <w:rFonts w:asciiTheme="majorHAnsi" w:hAnsiTheme="majorHAnsi" w:cstheme="majorHAnsi"/>
        </w:rPr>
        <w:br/>
        <w:t xml:space="preserve">        Extract (cost, current_node, parent) from PQ</w:t>
      </w:r>
      <w:r w:rsidRPr="00AA5F56">
        <w:rPr>
          <w:rFonts w:asciiTheme="majorHAnsi" w:hAnsiTheme="majorHAnsi" w:cstheme="majorHAnsi"/>
        </w:rPr>
        <w:br/>
        <w:t xml:space="preserve">        If current_node is already visited, continue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  <w:t xml:space="preserve">        Add current_node to VISITED</w:t>
      </w:r>
      <w:r w:rsidRPr="00AA5F56">
        <w:rPr>
          <w:rFonts w:asciiTheme="majorHAnsi" w:hAnsiTheme="majorHAnsi" w:cstheme="majorHAnsi"/>
        </w:rPr>
        <w:br/>
        <w:t xml:space="preserve">        If parent is not None, add (parent, current_node, cost) to MST_edges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  <w:t xml:space="preserve">        For each neighbor, weight in graph[current_node]:</w:t>
      </w:r>
      <w:r w:rsidRPr="00AA5F56">
        <w:rPr>
          <w:rFonts w:asciiTheme="majorHAnsi" w:hAnsiTheme="majorHAnsi" w:cstheme="majorHAnsi"/>
        </w:rPr>
        <w:br/>
        <w:t xml:space="preserve">            If neighbor is not in VISITED:</w:t>
      </w:r>
      <w:r w:rsidRPr="00AA5F56">
        <w:rPr>
          <w:rFonts w:asciiTheme="majorHAnsi" w:hAnsiTheme="majorHAnsi" w:cstheme="majorHAnsi"/>
        </w:rPr>
        <w:br/>
        <w:t xml:space="preserve">                Add (weight, neighbor, current_node) to PQ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  <w:t xml:space="preserve">    Return MST_edges and total cost</w:t>
      </w:r>
    </w:p>
    <w:p w14:paraId="6EACE64D" w14:textId="77777777" w:rsidR="00A35D82" w:rsidRPr="00AA5F56" w:rsidRDefault="00000000">
      <w:pPr>
        <w:pStyle w:val="Heading2"/>
        <w:rPr>
          <w:rFonts w:cstheme="majorHAnsi"/>
          <w:color w:val="000000" w:themeColor="text1"/>
        </w:rPr>
      </w:pPr>
      <w:r w:rsidRPr="00AA5F56">
        <w:rPr>
          <w:rFonts w:cstheme="majorHAnsi"/>
          <w:color w:val="000000" w:themeColor="text1"/>
        </w:rPr>
        <w:t>Efficiency Considerations</w:t>
      </w:r>
    </w:p>
    <w:p w14:paraId="7A0C134D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- Uses Prim’s Algorithm (O((V + E) log V) with a priority queue)</w:t>
      </w:r>
      <w:r w:rsidRPr="00AA5F56">
        <w:rPr>
          <w:rFonts w:asciiTheme="majorHAnsi" w:hAnsiTheme="majorHAnsi" w:cstheme="majorHAnsi"/>
        </w:rPr>
        <w:br/>
        <w:t>- Guarantees minimum cost for connecting all nodes</w:t>
      </w:r>
      <w:r w:rsidRPr="00AA5F56">
        <w:rPr>
          <w:rFonts w:asciiTheme="majorHAnsi" w:hAnsiTheme="majorHAnsi" w:cstheme="majorHAnsi"/>
        </w:rPr>
        <w:br/>
        <w:t>- Avoids cycles</w:t>
      </w:r>
      <w:r w:rsidRPr="00AA5F56">
        <w:rPr>
          <w:rFonts w:asciiTheme="majorHAnsi" w:hAnsiTheme="majorHAnsi" w:cstheme="majorHAnsi"/>
        </w:rPr>
        <w:br/>
        <w:t>- Limitation: Requires connected graph</w:t>
      </w:r>
    </w:p>
    <w:p w14:paraId="3C4D706D" w14:textId="77777777" w:rsidR="00A35D82" w:rsidRPr="00AA5F56" w:rsidRDefault="00000000">
      <w:pPr>
        <w:pStyle w:val="Heading2"/>
        <w:rPr>
          <w:rFonts w:cstheme="majorHAnsi"/>
          <w:color w:val="000000" w:themeColor="text1"/>
        </w:rPr>
      </w:pPr>
      <w:r w:rsidRPr="00AA5F56">
        <w:rPr>
          <w:rFonts w:cstheme="majorHAnsi"/>
          <w:color w:val="000000" w:themeColor="text1"/>
        </w:rPr>
        <w:lastRenderedPageBreak/>
        <w:t>Test Cases and Justification</w:t>
      </w:r>
    </w:p>
    <w:p w14:paraId="01DEDE64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Basic Case:</w:t>
      </w:r>
      <w:r w:rsidRPr="00AA5F56">
        <w:rPr>
          <w:rFonts w:asciiTheme="majorHAnsi" w:hAnsiTheme="majorHAnsi" w:cstheme="majorHAnsi"/>
        </w:rPr>
        <w:br/>
        <w:t>Input: example_graph, start=A</w:t>
      </w:r>
      <w:r w:rsidRPr="00AA5F56">
        <w:rPr>
          <w:rFonts w:asciiTheme="majorHAnsi" w:hAnsiTheme="majorHAnsi" w:cstheme="majorHAnsi"/>
        </w:rPr>
        <w:br/>
        <w:t>Expected Output: MST: [(A, C, 2), (C, B, 1), (D, E, 2), (B, D, 5)], Cost: 10</w:t>
      </w:r>
      <w:r w:rsidRPr="00AA5F56">
        <w:rPr>
          <w:rFonts w:asciiTheme="majorHAnsi" w:hAnsiTheme="majorHAnsi" w:cstheme="majorHAnsi"/>
        </w:rPr>
        <w:br/>
        <w:t>Justification: Validates full MST creation with the correct total cost.</w:t>
      </w:r>
    </w:p>
    <w:p w14:paraId="5E065F2B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Edge Cases:</w:t>
      </w:r>
      <w:r w:rsidRPr="00AA5F56">
        <w:rPr>
          <w:rFonts w:asciiTheme="majorHAnsi" w:hAnsiTheme="majorHAnsi" w:cstheme="majorHAnsi"/>
        </w:rPr>
        <w:br/>
        <w:t>1. Single Node Graph: Input: graph={"A": []}, start=A</w:t>
      </w:r>
      <w:r w:rsidRPr="00AA5F56">
        <w:rPr>
          <w:rFonts w:asciiTheme="majorHAnsi" w:hAnsiTheme="majorHAnsi" w:cstheme="majorHAnsi"/>
        </w:rPr>
        <w:br/>
        <w:t>Output: Empty MST</w:t>
      </w:r>
      <w:r w:rsidRPr="00AA5F56">
        <w:rPr>
          <w:rFonts w:asciiTheme="majorHAnsi" w:hAnsiTheme="majorHAnsi" w:cstheme="majorHAnsi"/>
        </w:rPr>
        <w:br/>
        <w:t>Justification: Confirms algorithm can handle trivial input</w:t>
      </w:r>
      <w:r w:rsidRPr="00AA5F56">
        <w:rPr>
          <w:rFonts w:asciiTheme="majorHAnsi" w:hAnsiTheme="majorHAnsi" w:cstheme="majorHAnsi"/>
        </w:rPr>
        <w:br/>
        <w:t>2. Graph Already an MST: Input: Tree structure input</w:t>
      </w:r>
      <w:r w:rsidRPr="00AA5F56">
        <w:rPr>
          <w:rFonts w:asciiTheme="majorHAnsi" w:hAnsiTheme="majorHAnsi" w:cstheme="majorHAnsi"/>
        </w:rPr>
        <w:br/>
        <w:t>Output: Same edges as input</w:t>
      </w:r>
      <w:r w:rsidRPr="00AA5F56">
        <w:rPr>
          <w:rFonts w:asciiTheme="majorHAnsi" w:hAnsiTheme="majorHAnsi" w:cstheme="majorHAnsi"/>
        </w:rPr>
        <w:br/>
        <w:t>Justification: Ensures no extra edges are added</w:t>
      </w:r>
      <w:r w:rsidRPr="00AA5F56">
        <w:rPr>
          <w:rFonts w:asciiTheme="majorHAnsi" w:hAnsiTheme="majorHAnsi" w:cstheme="majorHAnsi"/>
        </w:rPr>
        <w:br/>
        <w:t>3. Graph with Cycles: Input: Graph with multiple loops</w:t>
      </w:r>
      <w:r w:rsidRPr="00AA5F56">
        <w:rPr>
          <w:rFonts w:asciiTheme="majorHAnsi" w:hAnsiTheme="majorHAnsi" w:cstheme="majorHAnsi"/>
        </w:rPr>
        <w:br/>
        <w:t>Output: Cycle-free MST</w:t>
      </w:r>
      <w:r w:rsidRPr="00AA5F56">
        <w:rPr>
          <w:rFonts w:asciiTheme="majorHAnsi" w:hAnsiTheme="majorHAnsi" w:cstheme="majorHAnsi"/>
        </w:rPr>
        <w:br/>
        <w:t>Justification: Tests cycle-avoidance property</w:t>
      </w:r>
    </w:p>
    <w:p w14:paraId="357DE158" w14:textId="77777777" w:rsidR="00A35D82" w:rsidRPr="00AA5F56" w:rsidRDefault="00000000">
      <w:pPr>
        <w:pStyle w:val="Heading1"/>
        <w:rPr>
          <w:rFonts w:cstheme="majorHAnsi"/>
          <w:color w:val="000000" w:themeColor="text1"/>
        </w:rPr>
      </w:pPr>
      <w:r w:rsidRPr="00AA5F56">
        <w:rPr>
          <w:rFonts w:cstheme="majorHAnsi"/>
          <w:color w:val="000000" w:themeColor="text1"/>
        </w:rPr>
        <w:t>Algorithm 3: Dynamic Network Changes</w:t>
      </w:r>
    </w:p>
    <w:p w14:paraId="393ACCF4" w14:textId="77777777" w:rsidR="00A35D82" w:rsidRPr="00AA5F56" w:rsidRDefault="00000000">
      <w:pPr>
        <w:pStyle w:val="Heading2"/>
        <w:rPr>
          <w:rFonts w:cstheme="majorHAnsi"/>
          <w:color w:val="FF0000"/>
        </w:rPr>
      </w:pPr>
      <w:r w:rsidRPr="00AA5F56">
        <w:rPr>
          <w:rFonts w:cstheme="majorHAnsi"/>
          <w:color w:val="FF0000"/>
        </w:rPr>
        <w:t>Pseudocode</w:t>
      </w:r>
    </w:p>
    <w:p w14:paraId="1FD57A45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Algorithm DynamicMST(graph, start, remove_edges, add_edges):</w:t>
      </w:r>
      <w:r w:rsidRPr="00AA5F56">
        <w:rPr>
          <w:rFonts w:asciiTheme="majorHAnsi" w:hAnsiTheme="majorHAnsi" w:cstheme="majorHAnsi"/>
        </w:rPr>
        <w:br/>
        <w:t xml:space="preserve">    Remove edges from graph</w:t>
      </w:r>
      <w:r w:rsidRPr="00AA5F56">
        <w:rPr>
          <w:rFonts w:asciiTheme="majorHAnsi" w:hAnsiTheme="majorHAnsi" w:cstheme="majorHAnsi"/>
        </w:rPr>
        <w:br/>
        <w:t xml:space="preserve">    Add new edges to graph</w:t>
      </w:r>
      <w:r w:rsidRPr="00AA5F56">
        <w:rPr>
          <w:rFonts w:asciiTheme="majorHAnsi" w:hAnsiTheme="majorHAnsi" w:cstheme="majorHAnsi"/>
        </w:rPr>
        <w:br/>
        <w:t xml:space="preserve">    Run Prim(graph, start) to compute MST</w:t>
      </w:r>
      <w:r w:rsidRPr="00AA5F56">
        <w:rPr>
          <w:rFonts w:asciiTheme="majorHAnsi" w:hAnsiTheme="majorHAnsi" w:cstheme="majorHAnsi"/>
        </w:rPr>
        <w:br/>
        <w:t xml:space="preserve">    Return updated MST</w:t>
      </w:r>
    </w:p>
    <w:p w14:paraId="5BC0636F" w14:textId="77777777" w:rsidR="00A35D82" w:rsidRPr="00AA5F56" w:rsidRDefault="00000000">
      <w:pPr>
        <w:pStyle w:val="Heading2"/>
        <w:rPr>
          <w:rFonts w:cstheme="majorHAnsi"/>
          <w:color w:val="000000" w:themeColor="text1"/>
        </w:rPr>
      </w:pPr>
      <w:r w:rsidRPr="00AA5F56">
        <w:rPr>
          <w:rFonts w:cstheme="majorHAnsi"/>
          <w:color w:val="000000" w:themeColor="text1"/>
        </w:rPr>
        <w:t>Efficiency Considerations</w:t>
      </w:r>
    </w:p>
    <w:p w14:paraId="7EB38644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- Efficient for batch updates via re-running MST</w:t>
      </w:r>
      <w:r w:rsidRPr="00AA5F56">
        <w:rPr>
          <w:rFonts w:asciiTheme="majorHAnsi" w:hAnsiTheme="majorHAnsi" w:cstheme="majorHAnsi"/>
        </w:rPr>
        <w:br/>
        <w:t>- Trades off recomputation for simplicity</w:t>
      </w:r>
      <w:r w:rsidRPr="00AA5F56">
        <w:rPr>
          <w:rFonts w:asciiTheme="majorHAnsi" w:hAnsiTheme="majorHAnsi" w:cstheme="majorHAnsi"/>
        </w:rPr>
        <w:br/>
        <w:t>- Scales well for real-world road changes</w:t>
      </w:r>
      <w:r w:rsidRPr="00AA5F56">
        <w:rPr>
          <w:rFonts w:asciiTheme="majorHAnsi" w:hAnsiTheme="majorHAnsi" w:cstheme="majorHAnsi"/>
        </w:rPr>
        <w:br/>
        <w:t>- Limitation: Not incremental—rebuilds from scratch</w:t>
      </w:r>
    </w:p>
    <w:p w14:paraId="4832E2F4" w14:textId="77777777" w:rsidR="00A35D82" w:rsidRPr="00AA5F56" w:rsidRDefault="00000000">
      <w:pPr>
        <w:pStyle w:val="Heading2"/>
        <w:rPr>
          <w:rFonts w:cstheme="majorHAnsi"/>
          <w:color w:val="000000" w:themeColor="text1"/>
        </w:rPr>
      </w:pPr>
      <w:r w:rsidRPr="00AA5F56">
        <w:rPr>
          <w:rFonts w:cstheme="majorHAnsi"/>
          <w:color w:val="000000" w:themeColor="text1"/>
        </w:rPr>
        <w:t>Test Cases and Justification</w:t>
      </w:r>
    </w:p>
    <w:p w14:paraId="6339750B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Basic Case:</w:t>
      </w:r>
      <w:r w:rsidRPr="00AA5F56">
        <w:rPr>
          <w:rFonts w:asciiTheme="majorHAnsi" w:hAnsiTheme="majorHAnsi" w:cstheme="majorHAnsi"/>
        </w:rPr>
        <w:br/>
        <w:t>Input: example_graph, start=A, remove_edges=["C-E"], add_edges=[("B", "E", 3)]</w:t>
      </w:r>
      <w:r w:rsidRPr="00AA5F56">
        <w:rPr>
          <w:rFonts w:asciiTheme="majorHAnsi" w:hAnsiTheme="majorHAnsi" w:cstheme="majorHAnsi"/>
        </w:rPr>
        <w:br/>
        <w:t>Expected Output: MST: [(A, C, 2), (C, B, 1), (D, E, 2), (B, E, 3)], Cost: 8</w:t>
      </w:r>
      <w:r w:rsidRPr="00AA5F56">
        <w:rPr>
          <w:rFonts w:asciiTheme="majorHAnsi" w:hAnsiTheme="majorHAnsi" w:cstheme="majorHAnsi"/>
        </w:rPr>
        <w:br/>
        <w:t>Justification: Validates dynamic changes are reflected in MST</w:t>
      </w:r>
    </w:p>
    <w:p w14:paraId="2E4C0EFF" w14:textId="77777777" w:rsidR="00A35D82" w:rsidRPr="00AA5F56" w:rsidRDefault="00000000">
      <w:pPr>
        <w:rPr>
          <w:rFonts w:asciiTheme="majorHAnsi" w:hAnsiTheme="majorHAnsi" w:cstheme="majorHAnsi"/>
        </w:rPr>
      </w:pPr>
      <w:r w:rsidRPr="00AA5F56">
        <w:rPr>
          <w:rFonts w:asciiTheme="majorHAnsi" w:hAnsiTheme="majorHAnsi" w:cstheme="majorHAnsi"/>
        </w:rPr>
        <w:t>Edge Cases:</w:t>
      </w:r>
      <w:r w:rsidRPr="00AA5F56">
        <w:rPr>
          <w:rFonts w:asciiTheme="majorHAnsi" w:hAnsiTheme="majorHAnsi" w:cstheme="majorHAnsi"/>
        </w:rPr>
        <w:br/>
        <w:t>1. Removing Essential Edges: Input: remove edge critical to connectivity</w:t>
      </w:r>
      <w:r w:rsidRPr="00AA5F56">
        <w:rPr>
          <w:rFonts w:asciiTheme="majorHAnsi" w:hAnsiTheme="majorHAnsi" w:cstheme="majorHAnsi"/>
        </w:rPr>
        <w:br/>
        <w:t>Output: New MST with different structure</w:t>
      </w:r>
      <w:r w:rsidRPr="00AA5F56">
        <w:rPr>
          <w:rFonts w:asciiTheme="majorHAnsi" w:hAnsiTheme="majorHAnsi" w:cstheme="majorHAnsi"/>
        </w:rPr>
        <w:br/>
        <w:t>Justification: Ensures MST adapts correctly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lastRenderedPageBreak/>
        <w:t>2. Adding Redundant Edges: Input: add edge that’s not used in MST</w:t>
      </w:r>
      <w:r w:rsidRPr="00AA5F56">
        <w:rPr>
          <w:rFonts w:asciiTheme="majorHAnsi" w:hAnsiTheme="majorHAnsi" w:cstheme="majorHAnsi"/>
        </w:rPr>
        <w:br/>
        <w:t>Output: Same MST as before</w:t>
      </w:r>
      <w:r w:rsidRPr="00AA5F56">
        <w:rPr>
          <w:rFonts w:asciiTheme="majorHAnsi" w:hAnsiTheme="majorHAnsi" w:cstheme="majorHAnsi"/>
        </w:rPr>
        <w:br/>
        <w:t>Justification: Confirms algorithm maintains optimality</w:t>
      </w:r>
      <w:r w:rsidRPr="00AA5F56">
        <w:rPr>
          <w:rFonts w:asciiTheme="majorHAnsi" w:hAnsiTheme="majorHAnsi" w:cstheme="majorHAnsi"/>
        </w:rPr>
        <w:br/>
        <w:t>3. Removing All Edges: Input: remove all edges</w:t>
      </w:r>
      <w:r w:rsidRPr="00AA5F56">
        <w:rPr>
          <w:rFonts w:asciiTheme="majorHAnsi" w:hAnsiTheme="majorHAnsi" w:cstheme="majorHAnsi"/>
        </w:rPr>
        <w:br/>
        <w:t>Output: Empty MST</w:t>
      </w:r>
      <w:r w:rsidRPr="00AA5F56">
        <w:rPr>
          <w:rFonts w:asciiTheme="majorHAnsi" w:hAnsiTheme="majorHAnsi" w:cstheme="majorHAnsi"/>
        </w:rPr>
        <w:br/>
        <w:t>Justification: Confirms that no connectivity yields no MST</w:t>
      </w:r>
    </w:p>
    <w:p w14:paraId="36E82AF9" w14:textId="77777777" w:rsidR="00A35D82" w:rsidRPr="00AA5F56" w:rsidRDefault="00000000">
      <w:pPr>
        <w:pStyle w:val="Heading1"/>
        <w:rPr>
          <w:rFonts w:cstheme="majorHAnsi"/>
          <w:color w:val="000000" w:themeColor="text1"/>
        </w:rPr>
      </w:pPr>
      <w:r w:rsidRPr="00AA5F56">
        <w:rPr>
          <w:rFonts w:cstheme="majorHAnsi"/>
          <w:color w:val="000000" w:themeColor="text1"/>
        </w:rPr>
        <w:t>Test Case Justification</w:t>
      </w:r>
    </w:p>
    <w:p w14:paraId="03C5603D" w14:textId="08B7A30B" w:rsidR="00A35D82" w:rsidRPr="00AA5F56" w:rsidRDefault="00000000">
      <w:pPr>
        <w:rPr>
          <w:rFonts w:asciiTheme="majorHAnsi" w:hAnsiTheme="majorHAnsi" w:cstheme="majorHAnsi"/>
        </w:rPr>
      </w:pPr>
      <w:r w:rsidRPr="007E7A2F">
        <w:rPr>
          <w:rFonts w:asciiTheme="majorHAnsi" w:hAnsiTheme="majorHAnsi" w:cstheme="majorHAnsi"/>
          <w:u w:val="single"/>
        </w:rPr>
        <w:t>Each test case ensures:</w:t>
      </w:r>
      <w:r w:rsidRPr="00AA5F56">
        <w:rPr>
          <w:rFonts w:asciiTheme="majorHAnsi" w:hAnsiTheme="majorHAnsi" w:cstheme="majorHAnsi"/>
        </w:rPr>
        <w:br/>
        <w:t>- The correctness of the algorithm</w:t>
      </w:r>
      <w:r w:rsidRPr="00AA5F56">
        <w:rPr>
          <w:rFonts w:asciiTheme="majorHAnsi" w:hAnsiTheme="majorHAnsi" w:cstheme="majorHAnsi"/>
        </w:rPr>
        <w:br/>
        <w:t>- Handling of edge cases (single nodes, cycles, disconnects)</w:t>
      </w:r>
      <w:r w:rsidRPr="00AA5F56">
        <w:rPr>
          <w:rFonts w:asciiTheme="majorHAnsi" w:hAnsiTheme="majorHAnsi" w:cstheme="majorHAnsi"/>
        </w:rPr>
        <w:br/>
        <w:t>- Efficiency in real-world scenarios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</w:r>
      <w:r w:rsidRPr="007E7A2F">
        <w:rPr>
          <w:rFonts w:asciiTheme="majorHAnsi" w:hAnsiTheme="majorHAnsi" w:cstheme="majorHAnsi"/>
          <w:u w:val="single"/>
        </w:rPr>
        <w:t>Algorithm 1 Justification:</w:t>
      </w:r>
      <w:r w:rsidRPr="00AA5F56">
        <w:rPr>
          <w:rFonts w:asciiTheme="majorHAnsi" w:hAnsiTheme="majorHAnsi" w:cstheme="majorHAnsi"/>
        </w:rPr>
        <w:br/>
        <w:t>- Covers all scenarios from direct paths to unreachable nodes.</w:t>
      </w:r>
      <w:r w:rsidRPr="00AA5F56">
        <w:rPr>
          <w:rFonts w:asciiTheme="majorHAnsi" w:hAnsiTheme="majorHAnsi" w:cstheme="majorHAnsi"/>
        </w:rPr>
        <w:br/>
        <w:t>- Ensures Dijkstra’s path selection is cost-based, not node-count based.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</w:r>
      <w:r w:rsidRPr="007E7A2F">
        <w:rPr>
          <w:rFonts w:asciiTheme="majorHAnsi" w:hAnsiTheme="majorHAnsi" w:cstheme="majorHAnsi"/>
          <w:u w:val="single"/>
        </w:rPr>
        <w:t>Algorithm 2 Justification:</w:t>
      </w:r>
      <w:r w:rsidRPr="00AA5F56">
        <w:rPr>
          <w:rFonts w:asciiTheme="majorHAnsi" w:hAnsiTheme="majorHAnsi" w:cstheme="majorHAnsi"/>
        </w:rPr>
        <w:br/>
        <w:t>- Proves Prim’s algorithm forms the minimal-cost connection.</w:t>
      </w:r>
      <w:r w:rsidRPr="00AA5F56">
        <w:rPr>
          <w:rFonts w:asciiTheme="majorHAnsi" w:hAnsiTheme="majorHAnsi" w:cstheme="majorHAnsi"/>
        </w:rPr>
        <w:br/>
        <w:t>- Includes trivial graphs and potential cycles to confirm robustness.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</w:r>
      <w:r w:rsidRPr="007E7A2F">
        <w:rPr>
          <w:rFonts w:asciiTheme="majorHAnsi" w:hAnsiTheme="majorHAnsi" w:cstheme="majorHAnsi"/>
          <w:u w:val="single"/>
        </w:rPr>
        <w:t>Algorithm 3 Justification:</w:t>
      </w:r>
      <w:r w:rsidRPr="00AA5F56">
        <w:rPr>
          <w:rFonts w:asciiTheme="majorHAnsi" w:hAnsiTheme="majorHAnsi" w:cstheme="majorHAnsi"/>
        </w:rPr>
        <w:br/>
        <w:t>- Verifies system resilience to changes.</w:t>
      </w:r>
      <w:r w:rsidRPr="00AA5F56">
        <w:rPr>
          <w:rFonts w:asciiTheme="majorHAnsi" w:hAnsiTheme="majorHAnsi" w:cstheme="majorHAnsi"/>
        </w:rPr>
        <w:br/>
        <w:t>- Demonstrates adaptability and proper rebuilding under updates.</w:t>
      </w:r>
      <w:r w:rsidRPr="00AA5F56">
        <w:rPr>
          <w:rFonts w:asciiTheme="majorHAnsi" w:hAnsiTheme="majorHAnsi" w:cstheme="majorHAnsi"/>
        </w:rPr>
        <w:br/>
      </w:r>
      <w:r w:rsidRPr="00AA5F56">
        <w:rPr>
          <w:rFonts w:asciiTheme="majorHAnsi" w:hAnsiTheme="majorHAnsi" w:cstheme="majorHAnsi"/>
        </w:rPr>
        <w:br/>
      </w:r>
    </w:p>
    <w:sectPr w:rsidR="00A35D82" w:rsidRPr="00AA5F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517572">
    <w:abstractNumId w:val="8"/>
  </w:num>
  <w:num w:numId="2" w16cid:durableId="634986178">
    <w:abstractNumId w:val="6"/>
  </w:num>
  <w:num w:numId="3" w16cid:durableId="212229272">
    <w:abstractNumId w:val="5"/>
  </w:num>
  <w:num w:numId="4" w16cid:durableId="1779718732">
    <w:abstractNumId w:val="4"/>
  </w:num>
  <w:num w:numId="5" w16cid:durableId="1574197698">
    <w:abstractNumId w:val="7"/>
  </w:num>
  <w:num w:numId="6" w16cid:durableId="1110856972">
    <w:abstractNumId w:val="3"/>
  </w:num>
  <w:num w:numId="7" w16cid:durableId="331766124">
    <w:abstractNumId w:val="2"/>
  </w:num>
  <w:num w:numId="8" w16cid:durableId="61559845">
    <w:abstractNumId w:val="1"/>
  </w:num>
  <w:num w:numId="9" w16cid:durableId="144788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A2F"/>
    <w:rsid w:val="00A35D82"/>
    <w:rsid w:val="00AA1D8D"/>
    <w:rsid w:val="00AA5F56"/>
    <w:rsid w:val="00B47730"/>
    <w:rsid w:val="00CB0664"/>
    <w:rsid w:val="00DB1AC1"/>
    <w:rsid w:val="00E555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94870"/>
  <w14:defaultImageDpi w14:val="300"/>
  <w15:docId w15:val="{59220A49-8E13-544B-BBAC-D0235C67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Isaiah P. Lugo</cp:lastModifiedBy>
  <cp:revision>2</cp:revision>
  <dcterms:created xsi:type="dcterms:W3CDTF">2025-04-07T00:18:00Z</dcterms:created>
  <dcterms:modified xsi:type="dcterms:W3CDTF">2025-04-07T00:18:00Z</dcterms:modified>
  <cp:category/>
</cp:coreProperties>
</file>